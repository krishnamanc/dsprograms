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88BC" w14:textId="483A7F3B" w:rsidR="00C947FA" w:rsidRDefault="00B778D0">
      <w:pPr>
        <w:pStyle w:val="Title"/>
      </w:pPr>
      <w:r>
        <w:t>Capsule 2</w:t>
      </w:r>
    </w:p>
    <w:p w14:paraId="7E938822" w14:textId="77777777" w:rsidR="00C947FA" w:rsidRDefault="00000000">
      <w:pPr>
        <w:pStyle w:val="Heading1"/>
      </w:pPr>
      <w:r>
        <w:t>Q1: Leap Year Check</w:t>
      </w:r>
    </w:p>
    <w:p w14:paraId="7CDA7982" w14:textId="77777777" w:rsidR="00C947FA" w:rsidRDefault="00000000">
      <w:r>
        <w:br/>
        <w:t>def is_leap_year(year):</w:t>
      </w:r>
      <w:r>
        <w:br/>
        <w:t xml:space="preserve">    if (year % 4 == 0 and year % 100 != 0) or (year % 400 == 0):</w:t>
      </w:r>
      <w:r>
        <w:br/>
        <w:t xml:space="preserve">        return True</w:t>
      </w:r>
      <w:r>
        <w:br/>
        <w:t xml:space="preserve">    else:</w:t>
      </w:r>
      <w:r>
        <w:br/>
        <w:t xml:space="preserve">        return False</w:t>
      </w:r>
      <w:r>
        <w:br/>
      </w:r>
      <w:r>
        <w:br/>
        <w:t>year = int(input("Enter a year: "))</w:t>
      </w:r>
      <w:r>
        <w:br/>
        <w:t>if is_leap_year(year):</w:t>
      </w:r>
      <w:r>
        <w:br/>
        <w:t xml:space="preserve">    print(f"{year} is a leap year.")</w:t>
      </w:r>
      <w:r>
        <w:br/>
        <w:t>else:</w:t>
      </w:r>
      <w:r>
        <w:br/>
        <w:t xml:space="preserve">    print(f"{year} is not a leap year.")</w:t>
      </w:r>
      <w:r>
        <w:br/>
      </w:r>
    </w:p>
    <w:p w14:paraId="6474657D" w14:textId="77777777" w:rsidR="00C947FA" w:rsidRDefault="00000000">
      <w:pPr>
        <w:pStyle w:val="Heading1"/>
      </w:pPr>
      <w:r>
        <w:t>Q2: Vowel Count</w:t>
      </w:r>
    </w:p>
    <w:p w14:paraId="60665096" w14:textId="77777777" w:rsidR="00C947FA" w:rsidRDefault="00000000">
      <w:r>
        <w:br/>
        <w:t>def count_vowels(word):</w:t>
      </w:r>
      <w:r>
        <w:br/>
        <w:t xml:space="preserve">    vowels = "aeiouAEIOU"</w:t>
      </w:r>
      <w:r>
        <w:br/>
        <w:t xml:space="preserve">    count = 0</w:t>
      </w:r>
      <w:r>
        <w:br/>
        <w:t xml:space="preserve">    for char in word:</w:t>
      </w:r>
      <w:r>
        <w:br/>
        <w:t xml:space="preserve">        if char in vowels:</w:t>
      </w:r>
      <w:r>
        <w:br/>
        <w:t xml:space="preserve">            count += 1</w:t>
      </w:r>
      <w:r>
        <w:br/>
        <w:t xml:space="preserve">    return count</w:t>
      </w:r>
      <w:r>
        <w:br/>
      </w:r>
      <w:r>
        <w:br/>
        <w:t xml:space="preserve">word = </w:t>
      </w:r>
      <w:proofErr w:type="gramStart"/>
      <w:r>
        <w:t>input(</w:t>
      </w:r>
      <w:proofErr w:type="gramEnd"/>
      <w:r>
        <w:t>"Enter a word: ")</w:t>
      </w:r>
      <w:r>
        <w:br/>
        <w:t>vowel_count = count_vowels(word)</w:t>
      </w:r>
      <w:r>
        <w:br/>
        <w:t>print(f"The number of vowels in the word '{word}' is {vowel_count}.")</w:t>
      </w:r>
      <w:r>
        <w:br/>
      </w:r>
    </w:p>
    <w:p w14:paraId="48AF6248" w14:textId="77777777" w:rsidR="001347FD" w:rsidRDefault="001347FD"/>
    <w:p w14:paraId="214E02B2" w14:textId="77777777" w:rsidR="001347FD" w:rsidRDefault="001347FD"/>
    <w:p w14:paraId="113C107F" w14:textId="77777777" w:rsidR="001347FD" w:rsidRDefault="001347FD"/>
    <w:p w14:paraId="502E8513" w14:textId="77777777" w:rsidR="00C947FA" w:rsidRDefault="00000000">
      <w:pPr>
        <w:pStyle w:val="Heading1"/>
      </w:pPr>
      <w:r>
        <w:lastRenderedPageBreak/>
        <w:t>Q3: Names Starting with 'A'</w:t>
      </w:r>
    </w:p>
    <w:p w14:paraId="23B40A0A" w14:textId="77777777" w:rsidR="00C947FA" w:rsidRDefault="00000000">
      <w:r>
        <w:br/>
        <w:t>def names_starting_with_a(names):</w:t>
      </w:r>
      <w:r>
        <w:br/>
        <w:t xml:space="preserve">    a_names = [name for name in names if name.lower().startswith('a')]</w:t>
      </w:r>
      <w:r>
        <w:br/>
        <w:t xml:space="preserve">    return a_names</w:t>
      </w:r>
      <w:r>
        <w:br/>
      </w:r>
      <w:r>
        <w:br/>
        <w:t>names = []</w:t>
      </w:r>
      <w:r>
        <w:br/>
        <w:t>for _ in range(6):</w:t>
      </w:r>
      <w:r>
        <w:br/>
        <w:t xml:space="preserve">    name = input("Enter a name: ")</w:t>
      </w:r>
      <w:r>
        <w:br/>
        <w:t xml:space="preserve">    names.append(name)</w:t>
      </w:r>
      <w:r>
        <w:br/>
      </w:r>
      <w:r>
        <w:br/>
        <w:t>a_names = names_starting_with_a(names)</w:t>
      </w:r>
      <w:r>
        <w:br/>
        <w:t>print("Names starting with 'a':")</w:t>
      </w:r>
      <w:r>
        <w:br/>
        <w:t>for name in a_names:</w:t>
      </w:r>
      <w:r>
        <w:br/>
        <w:t xml:space="preserve">    print(name)</w:t>
      </w:r>
      <w:r>
        <w:br/>
      </w:r>
    </w:p>
    <w:p w14:paraId="4CF1D6D5" w14:textId="77777777" w:rsidR="00C947FA" w:rsidRDefault="00000000">
      <w:pPr>
        <w:pStyle w:val="Heading1"/>
      </w:pPr>
      <w:r>
        <w:t>Q4: Even/Odd Processing</w:t>
      </w:r>
    </w:p>
    <w:p w14:paraId="74CB81DE" w14:textId="77777777" w:rsidR="00C947FA" w:rsidRDefault="00000000">
      <w:r>
        <w:br/>
        <w:t>def process_numbers(numbers):</w:t>
      </w:r>
      <w:r>
        <w:br/>
        <w:t xml:space="preserve">    for number in numbers:</w:t>
      </w:r>
      <w:r>
        <w:br/>
        <w:t xml:space="preserve">        if number % 2 == 0:</w:t>
      </w:r>
      <w:r>
        <w:br/>
        <w:t xml:space="preserve">            print(f"{number} squared is {number ** 2}")</w:t>
      </w:r>
      <w:r>
        <w:br/>
        <w:t xml:space="preserve">        else:</w:t>
      </w:r>
      <w:r>
        <w:br/>
        <w:t xml:space="preserve">            print(f"{number} cubed is {number ** 3}")</w:t>
      </w:r>
      <w:r>
        <w:br/>
      </w:r>
      <w:r>
        <w:br/>
        <w:t>numbers = []</w:t>
      </w:r>
      <w:r>
        <w:br/>
        <w:t xml:space="preserve">for _ in </w:t>
      </w:r>
      <w:proofErr w:type="gramStart"/>
      <w:r>
        <w:t>range(</w:t>
      </w:r>
      <w:proofErr w:type="gramEnd"/>
      <w:r>
        <w:t>10):</w:t>
      </w:r>
      <w:r>
        <w:br/>
        <w:t xml:space="preserve">    number = int(input("Enter an integer: "))</w:t>
      </w:r>
      <w:r>
        <w:br/>
        <w:t xml:space="preserve">    numbers.append(number)</w:t>
      </w:r>
      <w:r>
        <w:br/>
      </w:r>
      <w:r>
        <w:br/>
        <w:t>process_numbers(numbers)</w:t>
      </w:r>
      <w:r>
        <w:br/>
      </w:r>
    </w:p>
    <w:p w14:paraId="7CE42681" w14:textId="77777777" w:rsidR="001347FD" w:rsidRDefault="001347FD"/>
    <w:p w14:paraId="19E448C9" w14:textId="77777777" w:rsidR="001347FD" w:rsidRDefault="001347FD"/>
    <w:p w14:paraId="6EC517B0" w14:textId="77777777" w:rsidR="001347FD" w:rsidRDefault="001347FD"/>
    <w:p w14:paraId="3E420F58" w14:textId="77777777" w:rsidR="00C947FA" w:rsidRDefault="00000000">
      <w:pPr>
        <w:pStyle w:val="Heading1"/>
      </w:pPr>
      <w:r>
        <w:lastRenderedPageBreak/>
        <w:t>Q5: Flower Order Calculation</w:t>
      </w:r>
    </w:p>
    <w:p w14:paraId="075379D0" w14:textId="77777777" w:rsidR="00C947FA" w:rsidRDefault="00000000">
      <w:r>
        <w:br/>
        <w:t>def calculate_total_price(rose_count, delivery_distance):</w:t>
      </w:r>
      <w:r>
        <w:br/>
        <w:t xml:space="preserve">    cost_per_rose = 10</w:t>
      </w:r>
      <w:r>
        <w:br/>
        <w:t xml:space="preserve">    total_cost_of_roses = rose_count * cost_per_rose</w:t>
      </w:r>
      <w:r>
        <w:br/>
      </w:r>
      <w:r>
        <w:br/>
        <w:t xml:space="preserve">    if delivery_distance &lt;= 5:</w:t>
      </w:r>
      <w:r>
        <w:br/>
        <w:t xml:space="preserve">        delivery_charge = 25</w:t>
      </w:r>
      <w:r>
        <w:br/>
        <w:t xml:space="preserve">    elif delivery_distance &lt;= 10:</w:t>
      </w:r>
      <w:r>
        <w:br/>
        <w:t xml:space="preserve">        delivery_charge = 50</w:t>
      </w:r>
      <w:r>
        <w:br/>
        <w:t xml:space="preserve">    else:</w:t>
      </w:r>
      <w:r>
        <w:br/>
        <w:t xml:space="preserve">        delivery_charge = 75</w:t>
      </w:r>
      <w:r>
        <w:br/>
      </w:r>
      <w:r>
        <w:br/>
        <w:t xml:space="preserve">    total_price = total_cost_of_roses + delivery_charge</w:t>
      </w:r>
      <w:r>
        <w:br/>
        <w:t xml:space="preserve">    return total_price</w:t>
      </w:r>
      <w:r>
        <w:br/>
      </w:r>
      <w:r>
        <w:br/>
        <w:t>rose_count = int(input("Enter the count of roses: "))</w:t>
      </w:r>
      <w:r>
        <w:br/>
        <w:t>delivery_distance = float(input("Enter the delivery distance in kilometers: "))</w:t>
      </w:r>
      <w:r>
        <w:br/>
        <w:t>total_price = calculate_total_price(rose_count, delivery_distance)</w:t>
      </w:r>
      <w:r>
        <w:br/>
      </w:r>
      <w:r>
        <w:br/>
        <w:t>print(f"The total price to pay is Rs. {total_price}.")</w:t>
      </w:r>
      <w:r>
        <w:br/>
      </w:r>
    </w:p>
    <w:sectPr w:rsidR="00C94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238030">
    <w:abstractNumId w:val="8"/>
  </w:num>
  <w:num w:numId="2" w16cid:durableId="1120144792">
    <w:abstractNumId w:val="6"/>
  </w:num>
  <w:num w:numId="3" w16cid:durableId="985938290">
    <w:abstractNumId w:val="5"/>
  </w:num>
  <w:num w:numId="4" w16cid:durableId="837767846">
    <w:abstractNumId w:val="4"/>
  </w:num>
  <w:num w:numId="5" w16cid:durableId="447893952">
    <w:abstractNumId w:val="7"/>
  </w:num>
  <w:num w:numId="6" w16cid:durableId="275525733">
    <w:abstractNumId w:val="3"/>
  </w:num>
  <w:num w:numId="7" w16cid:durableId="327830645">
    <w:abstractNumId w:val="2"/>
  </w:num>
  <w:num w:numId="8" w16cid:durableId="834153322">
    <w:abstractNumId w:val="1"/>
  </w:num>
  <w:num w:numId="9" w16cid:durableId="214476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7FD"/>
    <w:rsid w:val="0015074B"/>
    <w:rsid w:val="0029639D"/>
    <w:rsid w:val="002C794E"/>
    <w:rsid w:val="00326F90"/>
    <w:rsid w:val="00AA1D8D"/>
    <w:rsid w:val="00B47730"/>
    <w:rsid w:val="00B778D0"/>
    <w:rsid w:val="00C947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6D2C7"/>
  <w14:defaultImageDpi w14:val="300"/>
  <w15:docId w15:val="{C386F57C-67D1-4745-9E14-28625864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MANCHALA KRISHNA KUMAR</cp:lastModifiedBy>
  <cp:revision>10</cp:revision>
  <dcterms:created xsi:type="dcterms:W3CDTF">2013-12-23T23:15:00Z</dcterms:created>
  <dcterms:modified xsi:type="dcterms:W3CDTF">2024-05-22T12:53:00Z</dcterms:modified>
  <cp:category/>
</cp:coreProperties>
</file>