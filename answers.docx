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Q1) Operations on a NumPy Array</w:t>
      </w:r>
    </w:p>
    <w:p>
      <w:r>
        <w:br/>
        <w:t>import numpy as np</w:t>
        <w:br/>
        <w:br/>
        <w:t># Initialize a 3x3 NumPy array with integer values</w:t>
        <w:br/>
        <w:t>array = np.array([[1, 2, 3], [4, 5, 6], [7, 8, 9]])</w:t>
        <w:br/>
        <w:br/>
        <w:t># Multiply the entire array by 2</w:t>
        <w:br/>
        <w:t>multiplied_array = array * 2</w:t>
        <w:br/>
        <w:br/>
        <w:t># Add 5 to each element of the array</w:t>
        <w:br/>
        <w:t>added_array = multiplied_array + 5</w:t>
        <w:br/>
        <w:br/>
        <w:t># Calculate the square of each element in the array</w:t>
        <w:br/>
        <w:t>squared_array = np.square(added_array)</w:t>
        <w:br/>
        <w:br/>
        <w:t># Print the original array and the results of each operation</w:t>
        <w:br/>
        <w:t>print("Original Array:")</w:t>
        <w:br/>
        <w:t>print(array)</w:t>
        <w:br/>
        <w:t>print("\nArray after multiplying by 2:")</w:t>
        <w:br/>
        <w:t>print(multiplied_array)</w:t>
        <w:br/>
        <w:t>print("\nArray after adding 5:")</w:t>
        <w:br/>
        <w:t>print(added_array)</w:t>
        <w:br/>
        <w:t>print("\nArray after squaring each element:")</w:t>
        <w:br/>
        <w:t>print(squared_array)</w:t>
        <w:br/>
      </w:r>
    </w:p>
    <w:p>
      <w:pPr>
        <w:pStyle w:val="Heading1"/>
      </w:pPr>
      <w:r>
        <w:t>Q2) Slicing Operations on a NumPy Array</w:t>
      </w:r>
    </w:p>
    <w:p>
      <w:r>
        <w:br/>
        <w:t>import numpy as np</w:t>
        <w:br/>
        <w:br/>
        <w:t># Initialize a 3x3 NumPy array with integer values</w:t>
        <w:br/>
        <w:t>array = np.array([[1, 2, 3], [4, 5, 6], [7, 8, 9]])</w:t>
        <w:br/>
        <w:br/>
        <w:t># Extract the first row of the array</w:t>
        <w:br/>
        <w:t>first_row = array[0, :]</w:t>
        <w:br/>
        <w:br/>
        <w:t># Extract the last column of the array</w:t>
        <w:br/>
        <w:t>last_column = array[:, -1]</w:t>
        <w:br/>
        <w:br/>
        <w:t># Extract a 2x2 sub-array from the center of the original array</w:t>
        <w:br/>
        <w:t>center_subarray = array[1:3, 1:3]</w:t>
        <w:br/>
        <w:br/>
        <w:t># Print the results of the slicing operations</w:t>
        <w:br/>
        <w:t>print("Original Array:")</w:t>
        <w:br/>
        <w:t>print(array)</w:t>
        <w:br/>
        <w:t>print("\nFirst row of the array:")</w:t>
        <w:br/>
        <w:t>print(first_row)</w:t>
        <w:br/>
        <w:t>print("\nLast column of the array:")</w:t>
        <w:br/>
        <w:t>print(last_column)</w:t>
        <w:br/>
        <w:t>print("\n2x2 sub-array from the center:")</w:t>
        <w:br/>
        <w:t>print(center_subarray)</w:t>
        <w:br/>
      </w:r>
    </w:p>
    <w:p>
      <w:pPr>
        <w:pStyle w:val="Heading1"/>
      </w:pPr>
      <w:r>
        <w:t>Q3) DataFrame for Students' Names and Marks</w:t>
      </w:r>
    </w:p>
    <w:p>
      <w:r>
        <w:br/>
        <w:t>import pandas as pd</w:t>
        <w:br/>
        <w:br/>
        <w:t># Create a DataFrame to store names and marks of 10 students</w:t>
        <w:br/>
        <w:t>data = {</w:t>
        <w:br/>
        <w:t xml:space="preserve">    'Name': ['Alice', 'Bob', 'Charlie', 'David', 'Eva', 'Frank', 'Grace', 'Hannah', 'Ivan', 'Jack'],</w:t>
        <w:br/>
        <w:t xml:space="preserve">    'Marks': [85, 92, 78, 90, 88, 76, 95, 89, 77, 84]</w:t>
        <w:br/>
        <w:t>}</w:t>
        <w:br/>
        <w:br/>
        <w:t>df_students = pd.DataFrame(data)</w:t>
        <w:br/>
        <w:br/>
        <w:t># Print the DataFrame</w:t>
        <w:br/>
        <w:t>print("DataFrame of Students' Names and Marks:")</w:t>
        <w:br/>
        <w:t>print(df_students)</w:t>
        <w:br/>
      </w:r>
    </w:p>
    <w:p>
      <w:pPr>
        <w:pStyle w:val="Heading1"/>
      </w:pPr>
      <w:r>
        <w:t>Q4) DataFrame for Employees' Names and Incomes</w:t>
      </w:r>
    </w:p>
    <w:p>
      <w:r>
        <w:br/>
        <w:t>import pandas as pd</w:t>
        <w:br/>
        <w:br/>
        <w:t># Create a DataFrame to store names and incomes of 5 employees</w:t>
        <w:br/>
        <w:t>data = {</w:t>
        <w:br/>
        <w:t xml:space="preserve">    'Employee_name': ['John', 'Emma', 'Robert', 'Sophia', 'Michael'],</w:t>
        <w:br/>
        <w:t xml:space="preserve">    'Income': [70000, 80000, 75000, 82000, 78000]</w:t>
        <w:br/>
        <w:t>}</w:t>
        <w:br/>
        <w:br/>
        <w:t>df_employees = pd.DataFrame(data, index=['a', 'b', 'c', 'd', 'e'])</w:t>
        <w:br/>
        <w:br/>
        <w:t># Print the DataFrame</w:t>
        <w:br/>
        <w:t>print("DataFrame of Employees' Names and Incomes:")</w:t>
        <w:br/>
        <w:t>print(df_employees)</w:t>
        <w:br/>
      </w:r>
    </w:p>
    <w:p>
      <w:pPr>
        <w:pStyle w:val="Heading1"/>
      </w:pPr>
      <w:r>
        <w:t>Q5) Bar Plot for Frequency of Occurrences</w:t>
      </w:r>
    </w:p>
    <w:p>
      <w:r>
        <w:br/>
        <w:t>import matplotlib.pyplot as plt</w:t>
        <w:br/>
        <w:br/>
        <w:t># Dataset representing the frequency of occurrences</w:t>
        <w:br/>
        <w:t>x = ['A', 'B', 'C', 'D', 'E']</w:t>
        <w:br/>
        <w:t>y = [10, 20, 15, 25, 30]</w:t>
        <w:br/>
        <w:br/>
        <w:t># Create a bar plot</w:t>
        <w:br/>
        <w:t>plt.bar(x, y, color='blue')</w:t>
        <w:br/>
        <w:br/>
        <w:t># Set titles and labels</w:t>
        <w:br/>
        <w:t>plt.title('Frequency of Occurrences')</w:t>
        <w:br/>
        <w:t>plt.xlabel('Categories')</w:t>
        <w:br/>
        <w:t>plt.ylabel('Frequency')</w:t>
        <w:br/>
        <w:br/>
        <w:t># Display the plot</w:t>
        <w:br/>
        <w:t>plt.show()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